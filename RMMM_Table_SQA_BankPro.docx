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CF3" w:rsidRDefault="006C0461">
      <w:pPr>
        <w:pStyle w:val="Title"/>
      </w:pPr>
      <w:r>
        <w:t xml:space="preserve">RMMM Table for SQA </w:t>
      </w:r>
      <w:proofErr w:type="spellStart"/>
      <w:r>
        <w:t>BankPro</w:t>
      </w:r>
      <w:proofErr w:type="spellEnd"/>
      <w:r>
        <w:t xml:space="preserve"> Project</w:t>
      </w:r>
    </w:p>
    <w:p w:rsidR="003C43EF" w:rsidRDefault="006C0461">
      <w:r>
        <w:t xml:space="preserve">This Risk Management, Mitigation, and Monitoring (RMMM) table outlines the key risks identified in the SQA </w:t>
      </w:r>
      <w:proofErr w:type="spellStart"/>
      <w:r>
        <w:t>BankPro</w:t>
      </w:r>
      <w:proofErr w:type="spellEnd"/>
      <w:r>
        <w:t xml:space="preserve"> project, along with their probability, impact, mitigation strategies, and monitoring approaches. Effective management of these risks ensures the successful development and deployment of the system.</w:t>
      </w:r>
    </w:p>
    <w:p w:rsidR="001F428F" w:rsidRDefault="001F428F"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2351"/>
        <w:gridCol w:w="1095"/>
        <w:gridCol w:w="1625"/>
        <w:gridCol w:w="1144"/>
        <w:gridCol w:w="1039"/>
      </w:tblGrid>
      <w:tr w:rsidR="001F428F" w:rsidRPr="001F428F" w:rsidTr="001F42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Related Test Case IDs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F428F" w:rsidRPr="001F428F" w:rsidTr="001F4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RQ01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should be able to log in using valid credentials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Not Executed</w:t>
            </w:r>
          </w:p>
        </w:tc>
      </w:tr>
      <w:tr w:rsidR="001F428F" w:rsidRPr="001F428F" w:rsidTr="001F4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RQ02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Admin should be able to log in using valid credentials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Not Executed</w:t>
            </w:r>
          </w:p>
        </w:tc>
      </w:tr>
      <w:tr w:rsidR="001F428F" w:rsidRPr="001F428F" w:rsidTr="001F4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RQ03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New customer account should be created with valid data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Management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Not Executed</w:t>
            </w:r>
          </w:p>
        </w:tc>
      </w:tr>
      <w:tr w:rsidR="001F428F" w:rsidRPr="001F428F" w:rsidTr="001F4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RQ04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should be able to apply for a loan if balance ≥ 100,000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Loan Management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Not Executed</w:t>
            </w:r>
          </w:p>
        </w:tc>
      </w:tr>
      <w:tr w:rsidR="001F428F" w:rsidRPr="001F428F" w:rsidTr="001F4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RQ05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should not be allowed to apply for a loan if balance &lt; 100,000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TC05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Loan Management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Not Executed</w:t>
            </w:r>
          </w:p>
        </w:tc>
      </w:tr>
      <w:tr w:rsidR="001F428F" w:rsidRPr="001F428F" w:rsidTr="001F4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RQ06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should be able to view their loan payment history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TC06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Loan Management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Not Executed</w:t>
            </w:r>
          </w:p>
        </w:tc>
      </w:tr>
      <w:tr w:rsidR="001F428F" w:rsidRPr="001F428F" w:rsidTr="001F4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RQ07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cannot deposit money without a valid credit/debit card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TC07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Handling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Not Executed</w:t>
            </w:r>
          </w:p>
        </w:tc>
      </w:tr>
      <w:tr w:rsidR="001F428F" w:rsidRPr="001F428F" w:rsidTr="001F4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RQ08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cannot withdraw money without a valid credit/debit card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TC08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Handling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Not Executed</w:t>
            </w:r>
          </w:p>
        </w:tc>
      </w:tr>
      <w:tr w:rsidR="001F428F" w:rsidRPr="001F428F" w:rsidTr="001F4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RQ09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cannot send money without a valid credit/debit card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TC09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Handling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Not Executed</w:t>
            </w:r>
          </w:p>
        </w:tc>
      </w:tr>
      <w:tr w:rsidR="001F428F" w:rsidRPr="001F428F" w:rsidTr="001F4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RQ10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Customer cannot pay </w:t>
            </w: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money without a valid credit/debit card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Transaction </w:t>
            </w: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Business </w:t>
            </w: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Rule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Not </w:t>
            </w: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Executed</w:t>
            </w:r>
          </w:p>
        </w:tc>
      </w:tr>
      <w:tr w:rsidR="001F428F" w:rsidRPr="001F428F" w:rsidTr="001F42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RQ11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cannot apply for a loan without a valid credit/debit card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TC11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Loan Management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</w:t>
            </w:r>
          </w:p>
        </w:tc>
        <w:tc>
          <w:tcPr>
            <w:tcW w:w="0" w:type="auto"/>
            <w:vAlign w:val="center"/>
            <w:hideMark/>
          </w:tcPr>
          <w:p w:rsidR="001F428F" w:rsidRPr="001F428F" w:rsidRDefault="001F428F" w:rsidP="001F4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28F">
              <w:rPr>
                <w:rFonts w:ascii="Times New Roman" w:eastAsia="Times New Roman" w:hAnsi="Times New Roman" w:cs="Times New Roman"/>
                <w:sz w:val="24"/>
                <w:szCs w:val="24"/>
              </w:rPr>
              <w:t>Not Executed</w:t>
            </w:r>
          </w:p>
        </w:tc>
      </w:tr>
    </w:tbl>
    <w:p w:rsidR="001F428F" w:rsidRDefault="001F428F"/>
    <w:p w:rsidR="006C0461" w:rsidRDefault="006C0461"/>
    <w:sectPr w:rsidR="006C04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428F"/>
    <w:rsid w:val="0029639D"/>
    <w:rsid w:val="00326F90"/>
    <w:rsid w:val="003C43EF"/>
    <w:rsid w:val="006C0461"/>
    <w:rsid w:val="00AA1D8D"/>
    <w:rsid w:val="00B47730"/>
    <w:rsid w:val="00B95C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C399302-BA3B-4F1D-8648-55E5ED40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EC42F3-21D8-46AD-8ED3-176174295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226</Words>
  <Characters>1491</Characters>
  <Application>Microsoft Office Word</Application>
  <DocSecurity>0</DocSecurity>
  <Lines>124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Qasim</cp:lastModifiedBy>
  <cp:revision>3</cp:revision>
  <dcterms:created xsi:type="dcterms:W3CDTF">2013-12-23T23:15:00Z</dcterms:created>
  <dcterms:modified xsi:type="dcterms:W3CDTF">2025-05-08T04:46:00Z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184ac95b-2a6c-45f7-a9e7-799e1fbd46a3</vt:lpwstr>
  </property>
</Properties>
</file>